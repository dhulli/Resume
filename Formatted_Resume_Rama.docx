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Summary</w:t>
      </w:r>
    </w:p>
    <w:p>
      <w:r>
        <w:t>Cloud and Data Engineering Leader with over 10 years of experience designing and implementing scalable, secure, and high-performance data platforms on AWS and Azure. Proven track record of delivering enterprise-grade solutions for Fortune 500 clients across healthcare, retail, and finance. Expert in Spark, Scala, Python, and cloud-native tools, with a passion for automation, data governance, and cross-functional collaboration.</w:t>
      </w:r>
    </w:p>
    <w:p>
      <w:pPr>
        <w:pStyle w:val="Heading1"/>
      </w:pPr>
      <w:r>
        <w:t>Technical Skills</w:t>
      </w:r>
    </w:p>
    <w:p>
      <w:r>
        <w:t>- Cloud Platforms: AWS (S3, EC2, EMR, IAM, RDS, EKS, Glue, Athena, MWAA), Azure</w:t>
        <w:br/>
        <w:t>- Big Data &amp; Analytics: Spark, Hadoop, Databricks, Snowflake, Incorta</w:t>
        <w:br/>
        <w:t>- Programming: Scala, Python, Java, SQL, Groovy, JavaScript</w:t>
        <w:br/>
        <w:t>- DevOps &amp; Tools: Terraform, Jenkins, Docker, GitHub, Airflow, Jupyter, Grafana</w:t>
        <w:br/>
        <w:t>- Testing &amp; Automation: Selenium, TOSCA, TestNG, ReadyAPI</w:t>
        <w:br/>
        <w:t>- Domains: Healthcare, Retail, Telecom, Manufacturing, Financial Services</w:t>
      </w:r>
    </w:p>
    <w:p>
      <w:pPr>
        <w:pStyle w:val="Heading1"/>
      </w:pPr>
      <w:r>
        <w:t>Certifications</w:t>
      </w:r>
    </w:p>
    <w:p>
      <w:r>
        <w:t>• Project Management Professional from Project Management Institute</w:t>
        <w:br/>
        <w:t>• ITIL Foundation certificate</w:t>
        <w:br/>
        <w:t>• Sun Certified Java Programmer</w:t>
        <w:br/>
        <w:t>• Amazon certified solution Architect Associate</w:t>
      </w:r>
    </w:p>
    <w:p>
      <w:pPr>
        <w:pStyle w:val="Heading1"/>
      </w:pPr>
      <w:r>
        <w:t>Key Projects</w:t>
      </w:r>
    </w:p>
    <w:p>
      <w:pPr>
        <w:pStyle w:val="Heading2"/>
      </w:pPr>
      <w:r>
        <w:t>Multi-Tenant Data Platform Automation and Integration</w:t>
      </w:r>
    </w:p>
    <w:p>
      <w:r>
        <w:t>Principal Engineer – Cloud &amp; Data Engineering | Optum, USA | Aug 2021 – Present</w:t>
      </w:r>
    </w:p>
    <w:p>
      <w:r>
        <w:t>Tech Stack: AWS, Spark, Scala, Python, Airflow, Terraform</w:t>
      </w:r>
    </w:p>
    <w:p>
      <w:r>
        <w:t>- Automated deployment of Apache Airflow and Sparkflows using Terraform, reducing setup time by 90% and eliminating manual errors.</w:t>
        <w:br/>
        <w:t>- Integrated Sparkflows with Sentinel and Guardian, enhancing governance across 100% of production pipelines.</w:t>
        <w:br/>
        <w:t>- Developed reusable “Lego blocks” for data pipelines, cutting onboarding time by 75%.</w:t>
        <w:br/>
        <w:t>- Trained 50+ tenants, achieving full operational readiness within 2 weeks per tenant.</w:t>
      </w:r>
    </w:p>
    <w:p>
      <w:pPr>
        <w:pStyle w:val="Heading2"/>
      </w:pPr>
      <w:r>
        <w:t>Intelligent Healthcare Data Platform</w:t>
      </w:r>
    </w:p>
    <w:p>
      <w:r>
        <w:t>Principal Engineer – Cloud &amp; Data Engineering | Change Healthcare, USA | Jun 2018 – Jul 2021</w:t>
      </w:r>
    </w:p>
    <w:p>
      <w:r>
        <w:t>Tech Stack: AWS, Spark, Scala, Python, Zeppelin</w:t>
      </w:r>
    </w:p>
    <w:p>
      <w:r>
        <w:t>- Fostered strong partnerships across teams, including Data Services, Platform Engineering, IAM, and payer organizations, to align on data ingestion strategies, integration timelines, and compliance requirements.</w:t>
        <w:br/>
        <w:t>- Facilitated regular cross-team syncs and working sessions, ensuring transparency, shared accountability, and rapid resolution of integration challenges.</w:t>
        <w:br/>
        <w:t>- Acted as a bridge between technical and non-technical stakeholders, translating regulatory and business needs into actionable data integration plans that were clearly understood across disciplines.</w:t>
        <w:br/>
        <w:t>- Championed a collaborative problem-solving culture, encouraging open dialogue and joint ownership of issues, which led to faster decision-making and improved data quality outcomes.</w:t>
        <w:br/>
        <w:t>- Worked closely with payer partners, building trust and streamlining onboarding by aligning on data formats, validation rules, and delivery schedules.</w:t>
      </w:r>
    </w:p>
    <w:p>
      <w:pPr>
        <w:pStyle w:val="Heading2"/>
      </w:pPr>
      <w:r>
        <w:t>Principal Consultant</w:t>
      </w:r>
    </w:p>
    <w:p>
      <w:r>
        <w:t>Principal Consultant, Solution Architect | Wipro, USA | May 2015 – May 2018</w:t>
      </w:r>
    </w:p>
    <w:p>
      <w:r>
        <w:t>Tech Stack: TOSCA, ASSURE NXT, Java / J2EE, Maven, Git, Sonar Cube, TESTNG, SELENIUM, SOAPUI, JMETER, HP QTP, Oracle ATS, ELK, Jenkins, Puppet, JBehave, Groovy, SQL, CQL</w:t>
      </w:r>
    </w:p>
    <w:p>
      <w:r>
        <w:t>- Acted as a trusted advisor to multiple automation teams, fostering close collaboration to implement Tricentis TOSCA and Wipro AssureNXT solutions tailored to each project’s needs.</w:t>
        <w:br/>
        <w:t>- Facilitated knowledge sharing and alignment across teams by organizing workshops, walkthroughs, and hands-on sessions to accelerate adoption of automation tools and best practices.</w:t>
        <w:br/>
        <w:t>- Partnered with development, QA, and DevOps teams to embed automation early in the SDLC, promoting a shift-left approach and improving cross-team feedback loops.</w:t>
        <w:br/>
        <w:t>- Supported team members in designing reusable, maintainable test cases, encouraging shared ownership and reducing siloed efforts.</w:t>
        <w:br/>
        <w:t>- Collaborated with client stakeholders to align automation strategies with business goals, ensuring transparency, trust, and long-term value delivery.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